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B3B4" w14:textId="77777777" w:rsidR="006607C0" w:rsidRDefault="00000000">
      <w:pPr>
        <w:pStyle w:val="1"/>
        <w:jc w:val="center"/>
      </w:pPr>
      <w:r>
        <w:t>이력서</w:t>
      </w:r>
    </w:p>
    <w:p w14:paraId="5E99D056" w14:textId="77777777" w:rsidR="006607C0" w:rsidRDefault="00000000">
      <w:pPr>
        <w:pStyle w:val="21"/>
      </w:pPr>
      <w:r>
        <w:t>인적</w:t>
      </w:r>
      <w:r>
        <w:t xml:space="preserve"> </w:t>
      </w:r>
      <w:r>
        <w:t>사항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607C0" w14:paraId="50F43BFD" w14:textId="77777777">
        <w:tc>
          <w:tcPr>
            <w:tcW w:w="4320" w:type="dxa"/>
          </w:tcPr>
          <w:p w14:paraId="4DDA6C2D" w14:textId="77777777" w:rsidR="006607C0" w:rsidRDefault="00000000">
            <w:r>
              <w:t>이름</w:t>
            </w:r>
          </w:p>
        </w:tc>
        <w:tc>
          <w:tcPr>
            <w:tcW w:w="4320" w:type="dxa"/>
          </w:tcPr>
          <w:p w14:paraId="4F74DAA1" w14:textId="285F13AF" w:rsidR="006607C0" w:rsidRDefault="007D4C3F">
            <w:r>
              <w:rPr>
                <w:rFonts w:ascii="맑은 고딕" w:eastAsia="맑은 고딕" w:hAnsi="맑은 고딕" w:cs="맑은 고딕" w:hint="eastAsia"/>
              </w:rPr>
              <w:t>김철수</w:t>
            </w:r>
          </w:p>
        </w:tc>
      </w:tr>
      <w:tr w:rsidR="006607C0" w14:paraId="581D339E" w14:textId="77777777">
        <w:tc>
          <w:tcPr>
            <w:tcW w:w="4320" w:type="dxa"/>
          </w:tcPr>
          <w:p w14:paraId="44AE2929" w14:textId="77777777" w:rsidR="006607C0" w:rsidRDefault="00000000">
            <w:r>
              <w:t>생년월일</w:t>
            </w:r>
          </w:p>
        </w:tc>
        <w:tc>
          <w:tcPr>
            <w:tcW w:w="4320" w:type="dxa"/>
          </w:tcPr>
          <w:p w14:paraId="686DD1F9" w14:textId="33260FC3" w:rsidR="006607C0" w:rsidRDefault="007D4C3F">
            <w:r>
              <w:rPr>
                <w:rStyle w:val="hljs-number"/>
              </w:rPr>
              <w:t>1950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년</w:t>
            </w:r>
            <w:r>
              <w:t xml:space="preserve"> </w:t>
            </w:r>
            <w:r>
              <w:rPr>
                <w:rStyle w:val="hljs-number"/>
              </w:rPr>
              <w:t>2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월</w:t>
            </w:r>
            <w:r>
              <w:t xml:space="preserve"> </w:t>
            </w:r>
            <w:r>
              <w:rPr>
                <w:rStyle w:val="hljs-number"/>
              </w:rPr>
              <w:t>15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일</w:t>
            </w:r>
          </w:p>
        </w:tc>
      </w:tr>
      <w:tr w:rsidR="006607C0" w14:paraId="6B447CCE" w14:textId="77777777">
        <w:tc>
          <w:tcPr>
            <w:tcW w:w="4320" w:type="dxa"/>
          </w:tcPr>
          <w:p w14:paraId="73521F65" w14:textId="77777777" w:rsidR="006607C0" w:rsidRDefault="00000000">
            <w:r>
              <w:t>주소</w:t>
            </w:r>
          </w:p>
        </w:tc>
        <w:tc>
          <w:tcPr>
            <w:tcW w:w="4320" w:type="dxa"/>
          </w:tcPr>
          <w:p w14:paraId="308B4E38" w14:textId="09BA8889" w:rsidR="006607C0" w:rsidRDefault="007D4C3F">
            <w:pPr>
              <w:rPr>
                <w:lang w:eastAsia="ko-KR"/>
              </w:rPr>
            </w:pP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서울특별시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성북구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정릉동</w:t>
            </w:r>
            <w:r>
              <w:rPr>
                <w:lang w:eastAsia="ko-KR"/>
              </w:rPr>
              <w:t xml:space="preserve"> </w:t>
            </w:r>
            <w:r>
              <w:rPr>
                <w:rStyle w:val="hljs-number"/>
                <w:lang w:eastAsia="ko-KR"/>
              </w:rPr>
              <w:t>123-45</w:t>
            </w:r>
          </w:p>
        </w:tc>
      </w:tr>
      <w:tr w:rsidR="006607C0" w14:paraId="54041941" w14:textId="77777777">
        <w:tc>
          <w:tcPr>
            <w:tcW w:w="4320" w:type="dxa"/>
          </w:tcPr>
          <w:p w14:paraId="3D74C919" w14:textId="77777777" w:rsidR="006607C0" w:rsidRDefault="00000000">
            <w:r>
              <w:t>휴대전화</w:t>
            </w:r>
          </w:p>
        </w:tc>
        <w:tc>
          <w:tcPr>
            <w:tcW w:w="4320" w:type="dxa"/>
          </w:tcPr>
          <w:p w14:paraId="44538AE4" w14:textId="330E1EBE" w:rsidR="006607C0" w:rsidRDefault="007D4C3F">
            <w:r>
              <w:rPr>
                <w:rStyle w:val="hljs-number"/>
              </w:rPr>
              <w:t>010-1234-5678</w:t>
            </w:r>
          </w:p>
        </w:tc>
      </w:tr>
      <w:tr w:rsidR="006607C0" w14:paraId="4D0C80A5" w14:textId="77777777">
        <w:tc>
          <w:tcPr>
            <w:tcW w:w="4320" w:type="dxa"/>
          </w:tcPr>
          <w:p w14:paraId="3C49B6F1" w14:textId="77777777" w:rsidR="006607C0" w:rsidRDefault="00000000">
            <w:r>
              <w:t>이메일</w:t>
            </w:r>
          </w:p>
        </w:tc>
        <w:tc>
          <w:tcPr>
            <w:tcW w:w="4320" w:type="dxa"/>
          </w:tcPr>
          <w:p w14:paraId="72FC1DB4" w14:textId="1F1E8DA4" w:rsidR="006607C0" w:rsidRDefault="007D4C3F">
            <w:r>
              <w:t>kimcs1950@gmail.com</w:t>
            </w:r>
          </w:p>
        </w:tc>
      </w:tr>
      <w:tr w:rsidR="006607C0" w14:paraId="7940CD2F" w14:textId="77777777">
        <w:tc>
          <w:tcPr>
            <w:tcW w:w="4320" w:type="dxa"/>
          </w:tcPr>
          <w:p w14:paraId="73B01653" w14:textId="77777777" w:rsidR="006607C0" w:rsidRDefault="00000000">
            <w:r>
              <w:t>비상연락처</w:t>
            </w:r>
          </w:p>
        </w:tc>
        <w:tc>
          <w:tcPr>
            <w:tcW w:w="4320" w:type="dxa"/>
          </w:tcPr>
          <w:p w14:paraId="45556CEE" w14:textId="0D68BD9B" w:rsidR="006607C0" w:rsidRDefault="007D4C3F">
            <w:r>
              <w:rPr>
                <w:rStyle w:val="hljs-number"/>
              </w:rPr>
              <w:t>010-9876-5432</w:t>
            </w:r>
            <w:r>
              <w:t xml:space="preserve"> </w:t>
            </w:r>
            <w:r>
              <w:rPr>
                <w:rStyle w:val="hljs-string"/>
              </w:rPr>
              <w:t>(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배우자</w:t>
            </w:r>
            <w:r>
              <w:rPr>
                <w:rStyle w:val="hljs-string"/>
              </w:rPr>
              <w:t>)</w:t>
            </w:r>
          </w:p>
        </w:tc>
      </w:tr>
      <w:tr w:rsidR="006607C0" w14:paraId="1D6A07FB" w14:textId="77777777">
        <w:tc>
          <w:tcPr>
            <w:tcW w:w="4320" w:type="dxa"/>
          </w:tcPr>
          <w:p w14:paraId="460C8567" w14:textId="77777777" w:rsidR="006607C0" w:rsidRDefault="006607C0"/>
        </w:tc>
        <w:tc>
          <w:tcPr>
            <w:tcW w:w="4320" w:type="dxa"/>
          </w:tcPr>
          <w:p w14:paraId="69668786" w14:textId="77777777" w:rsidR="006607C0" w:rsidRDefault="006607C0"/>
        </w:tc>
      </w:tr>
    </w:tbl>
    <w:p w14:paraId="07C0FC08" w14:textId="77777777" w:rsidR="006607C0" w:rsidRDefault="00000000">
      <w:pPr>
        <w:pStyle w:val="21"/>
      </w:pPr>
      <w:r>
        <w:t>경력</w:t>
      </w:r>
      <w:r>
        <w:t xml:space="preserve"> </w:t>
      </w:r>
      <w:r>
        <w:t>사항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607C0" w14:paraId="5E341213" w14:textId="77777777">
        <w:tc>
          <w:tcPr>
            <w:tcW w:w="2880" w:type="dxa"/>
          </w:tcPr>
          <w:p w14:paraId="11917C33" w14:textId="77777777" w:rsidR="006607C0" w:rsidRDefault="00000000">
            <w:r>
              <w:t>근무</w:t>
            </w:r>
            <w:r>
              <w:t xml:space="preserve"> </w:t>
            </w:r>
            <w:r>
              <w:t>기간</w:t>
            </w:r>
          </w:p>
        </w:tc>
        <w:tc>
          <w:tcPr>
            <w:tcW w:w="2880" w:type="dxa"/>
          </w:tcPr>
          <w:p w14:paraId="15567A56" w14:textId="77777777" w:rsidR="006607C0" w:rsidRDefault="00000000">
            <w:r>
              <w:t>회사명</w:t>
            </w:r>
          </w:p>
        </w:tc>
        <w:tc>
          <w:tcPr>
            <w:tcW w:w="2880" w:type="dxa"/>
          </w:tcPr>
          <w:p w14:paraId="319FE57F" w14:textId="77777777" w:rsidR="006607C0" w:rsidRDefault="00000000">
            <w:r>
              <w:t>직무</w:t>
            </w:r>
          </w:p>
        </w:tc>
      </w:tr>
      <w:tr w:rsidR="006607C0" w14:paraId="79304A5E" w14:textId="77777777">
        <w:tc>
          <w:tcPr>
            <w:tcW w:w="2880" w:type="dxa"/>
          </w:tcPr>
          <w:p w14:paraId="0EA6540C" w14:textId="1C0920F9" w:rsidR="006607C0" w:rsidRDefault="007D4C3F">
            <w:r>
              <w:t>1980.03- 2010.06</w:t>
            </w:r>
          </w:p>
        </w:tc>
        <w:tc>
          <w:tcPr>
            <w:tcW w:w="2880" w:type="dxa"/>
          </w:tcPr>
          <w:p w14:paraId="1DF30E7A" w14:textId="48EB6A36" w:rsidR="006607C0" w:rsidRDefault="007D4C3F">
            <w:r>
              <w:rPr>
                <w:rFonts w:ascii="맑은 고딕" w:eastAsia="맑은 고딕" w:hAnsi="맑은 고딕" w:cs="맑은 고딕" w:hint="eastAsia"/>
              </w:rPr>
              <w:t>대한운송주식회사</w:t>
            </w:r>
          </w:p>
        </w:tc>
        <w:tc>
          <w:tcPr>
            <w:tcW w:w="2880" w:type="dxa"/>
          </w:tcPr>
          <w:p w14:paraId="107F280E" w14:textId="2232398B" w:rsidR="006607C0" w:rsidRDefault="007D4C3F">
            <w:r>
              <w:rPr>
                <w:rFonts w:ascii="맑은 고딕" w:eastAsia="맑은 고딕" w:hAnsi="맑은 고딕" w:cs="맑은 고딕" w:hint="eastAsia"/>
              </w:rPr>
              <w:t>물류관리팀장</w:t>
            </w:r>
          </w:p>
        </w:tc>
      </w:tr>
      <w:tr w:rsidR="006607C0" w14:paraId="575CDE13" w14:textId="77777777">
        <w:tc>
          <w:tcPr>
            <w:tcW w:w="2880" w:type="dxa"/>
          </w:tcPr>
          <w:p w14:paraId="4CA1FB92" w14:textId="4E404761" w:rsidR="006607C0" w:rsidRDefault="007D4C3F">
            <w:r>
              <w:t>2012.01- 2020.12</w:t>
            </w:r>
          </w:p>
        </w:tc>
        <w:tc>
          <w:tcPr>
            <w:tcW w:w="2880" w:type="dxa"/>
          </w:tcPr>
          <w:p w14:paraId="7D3D00CD" w14:textId="2D859317" w:rsidR="006607C0" w:rsidRDefault="007D4C3F">
            <w:pPr>
              <w:rPr>
                <w:lang w:eastAsia="ko-KR"/>
              </w:rPr>
            </w:pP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한빛아파트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관리사무소</w:t>
            </w:r>
          </w:p>
        </w:tc>
        <w:tc>
          <w:tcPr>
            <w:tcW w:w="2880" w:type="dxa"/>
          </w:tcPr>
          <w:p w14:paraId="2854C6D7" w14:textId="7DE4A8DD" w:rsidR="006607C0" w:rsidRPr="007D4C3F" w:rsidRDefault="00000000">
            <w:pPr>
              <w:rPr>
                <w:rFonts w:ascii="맑은 고딕" w:eastAsia="맑은 고딕" w:hAnsi="맑은 고딕" w:cs="맑은 고딕"/>
                <w:lang w:eastAsia="ko-KR"/>
              </w:rPr>
            </w:pPr>
            <w:r>
              <w:t>경비</w:t>
            </w:r>
            <w:r w:rsidR="007D4C3F">
              <w:rPr>
                <w:rFonts w:ascii="맑은 고딕" w:eastAsia="맑은 고딕" w:hAnsi="맑은 고딕" w:cs="맑은 고딕" w:hint="eastAsia"/>
                <w:lang w:eastAsia="ko-KR"/>
              </w:rPr>
              <w:t>원</w:t>
            </w:r>
          </w:p>
        </w:tc>
      </w:tr>
    </w:tbl>
    <w:p w14:paraId="20C0730B" w14:textId="77777777" w:rsidR="006607C0" w:rsidRDefault="00000000">
      <w:pPr>
        <w:pStyle w:val="21"/>
      </w:pPr>
      <w:r>
        <w:t>자격</w:t>
      </w:r>
      <w:r>
        <w:t xml:space="preserve"> </w:t>
      </w:r>
      <w:r>
        <w:t>사항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607C0" w14:paraId="517F5E7B" w14:textId="77777777">
        <w:tc>
          <w:tcPr>
            <w:tcW w:w="4320" w:type="dxa"/>
          </w:tcPr>
          <w:p w14:paraId="120A354E" w14:textId="77777777" w:rsidR="006607C0" w:rsidRDefault="00000000">
            <w:r>
              <w:t>취득일</w:t>
            </w:r>
          </w:p>
        </w:tc>
        <w:tc>
          <w:tcPr>
            <w:tcW w:w="4320" w:type="dxa"/>
          </w:tcPr>
          <w:p w14:paraId="2CABAFAE" w14:textId="77777777" w:rsidR="006607C0" w:rsidRDefault="00000000">
            <w:r>
              <w:t>자격증명</w:t>
            </w:r>
          </w:p>
        </w:tc>
      </w:tr>
      <w:tr w:rsidR="006607C0" w14:paraId="6ADF8903" w14:textId="77777777">
        <w:tc>
          <w:tcPr>
            <w:tcW w:w="4320" w:type="dxa"/>
          </w:tcPr>
          <w:p w14:paraId="1E587E56" w14:textId="4D586DBC" w:rsidR="006607C0" w:rsidRDefault="007D4C3F">
            <w:r>
              <w:t>2009.05</w:t>
            </w:r>
          </w:p>
        </w:tc>
        <w:tc>
          <w:tcPr>
            <w:tcW w:w="4320" w:type="dxa"/>
          </w:tcPr>
          <w:p w14:paraId="43F36110" w14:textId="7A31FD37" w:rsidR="006607C0" w:rsidRDefault="007D4C3F">
            <w:pPr>
              <w:rPr>
                <w:lang w:eastAsia="ko-KR"/>
              </w:rPr>
            </w:pP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물류관리사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자격증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취득</w:t>
            </w:r>
          </w:p>
        </w:tc>
      </w:tr>
      <w:tr w:rsidR="007D4C3F" w14:paraId="1B06EAED" w14:textId="77777777">
        <w:tc>
          <w:tcPr>
            <w:tcW w:w="4320" w:type="dxa"/>
          </w:tcPr>
          <w:p w14:paraId="339B7D62" w14:textId="1A79D1FD" w:rsidR="007D4C3F" w:rsidRDefault="007D4C3F">
            <w:r>
              <w:t>2013.11</w:t>
            </w:r>
          </w:p>
        </w:tc>
        <w:tc>
          <w:tcPr>
            <w:tcW w:w="4320" w:type="dxa"/>
          </w:tcPr>
          <w:p w14:paraId="6F25DFC8" w14:textId="2C971A8B" w:rsidR="007D4C3F" w:rsidRDefault="007D4C3F">
            <w:pPr>
              <w:rPr>
                <w:rStyle w:val="hljs-string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hljs-string"/>
                <w:rFonts w:ascii="맑은 고딕" w:eastAsia="맑은 고딕" w:hAnsi="맑은 고딕" w:cs="맑은 고딕" w:hint="eastAsia"/>
              </w:rPr>
              <w:t>경비신임교육</w:t>
            </w:r>
            <w: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이수</w:t>
            </w:r>
          </w:p>
        </w:tc>
      </w:tr>
    </w:tbl>
    <w:p w14:paraId="1C982F01" w14:textId="2C264AB8" w:rsidR="006607C0" w:rsidRDefault="006607C0">
      <w:pPr>
        <w:pStyle w:val="21"/>
      </w:pPr>
    </w:p>
    <w:p w14:paraId="2F78175A" w14:textId="77777777" w:rsidR="006607C0" w:rsidRDefault="00000000">
      <w:pPr>
        <w:pStyle w:val="21"/>
      </w:pPr>
      <w:r>
        <w:t>학력</w:t>
      </w:r>
      <w:r>
        <w:t xml:space="preserve"> </w:t>
      </w:r>
      <w:r>
        <w:t>사항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607C0" w14:paraId="3BEDA211" w14:textId="77777777">
        <w:tc>
          <w:tcPr>
            <w:tcW w:w="4320" w:type="dxa"/>
          </w:tcPr>
          <w:p w14:paraId="2D24B488" w14:textId="77777777" w:rsidR="006607C0" w:rsidRDefault="00000000">
            <w:r>
              <w:t>졸업일</w:t>
            </w:r>
          </w:p>
        </w:tc>
        <w:tc>
          <w:tcPr>
            <w:tcW w:w="4320" w:type="dxa"/>
          </w:tcPr>
          <w:p w14:paraId="742EA144" w14:textId="77777777" w:rsidR="006607C0" w:rsidRDefault="00000000">
            <w:r>
              <w:t>학교명</w:t>
            </w:r>
          </w:p>
        </w:tc>
      </w:tr>
      <w:tr w:rsidR="006607C0" w14:paraId="4D13CAFC" w14:textId="77777777">
        <w:tc>
          <w:tcPr>
            <w:tcW w:w="4320" w:type="dxa"/>
          </w:tcPr>
          <w:p w14:paraId="266F4377" w14:textId="38EEA85F" w:rsidR="006607C0" w:rsidRDefault="007D4C3F">
            <w:r>
              <w:t>1968.02</w:t>
            </w:r>
          </w:p>
        </w:tc>
        <w:tc>
          <w:tcPr>
            <w:tcW w:w="4320" w:type="dxa"/>
          </w:tcPr>
          <w:p w14:paraId="157BE52E" w14:textId="0408A121" w:rsidR="006607C0" w:rsidRDefault="007D4C3F">
            <w:r>
              <w:rPr>
                <w:rStyle w:val="hljs-string"/>
                <w:rFonts w:ascii="맑은 고딕" w:eastAsia="맑은 고딕" w:hAnsi="맑은 고딕" w:cs="맑은 고딕" w:hint="eastAsia"/>
              </w:rPr>
              <w:t>서울고등학교</w:t>
            </w:r>
            <w: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졸업</w:t>
            </w:r>
          </w:p>
        </w:tc>
      </w:tr>
    </w:tbl>
    <w:p w14:paraId="0B5F0502" w14:textId="77777777" w:rsidR="006607C0" w:rsidRDefault="00000000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lang w:eastAsia="ko-KR"/>
        </w:rPr>
        <w:t>틀림없음을</w:t>
      </w:r>
      <w:r>
        <w:rPr>
          <w:lang w:eastAsia="ko-KR"/>
        </w:rPr>
        <w:t xml:space="preserve"> </w:t>
      </w:r>
      <w:r>
        <w:rPr>
          <w:lang w:eastAsia="ko-KR"/>
        </w:rPr>
        <w:t>확인합니다</w:t>
      </w:r>
      <w:r>
        <w:rPr>
          <w:lang w:eastAsia="ko-KR"/>
        </w:rPr>
        <w:t>.</w:t>
      </w:r>
    </w:p>
    <w:p w14:paraId="574FE0F0" w14:textId="68199740" w:rsidR="006607C0" w:rsidRDefault="00000000">
      <w:pPr>
        <w:jc w:val="right"/>
      </w:pPr>
      <w:r>
        <w:t>2021</w:t>
      </w:r>
      <w:r>
        <w:t>년</w:t>
      </w:r>
      <w:r>
        <w:t xml:space="preserve"> 05</w:t>
      </w:r>
      <w:r>
        <w:t>월</w:t>
      </w:r>
      <w:r>
        <w:t xml:space="preserve"> 01</w:t>
      </w:r>
      <w:r>
        <w:t>일</w:t>
      </w:r>
      <w:r>
        <w:t xml:space="preserve">   </w:t>
      </w:r>
      <w:r>
        <w:t>성명</w:t>
      </w:r>
      <w:r>
        <w:t xml:space="preserve">: </w:t>
      </w:r>
      <w:r w:rsidR="00994EE8">
        <w:rPr>
          <w:rFonts w:ascii="맑은 고딕" w:eastAsia="맑은 고딕" w:hAnsi="맑은 고딕" w:cs="맑은 고딕" w:hint="eastAsia"/>
        </w:rPr>
        <w:t>김철수</w:t>
      </w:r>
      <w:r>
        <w:t xml:space="preserve"> (</w:t>
      </w:r>
      <w:r>
        <w:t>인</w:t>
      </w:r>
      <w:r>
        <w:t>)</w:t>
      </w:r>
    </w:p>
    <w:sectPr w:rsidR="006607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3851152">
    <w:abstractNumId w:val="8"/>
  </w:num>
  <w:num w:numId="2" w16cid:durableId="853347365">
    <w:abstractNumId w:val="6"/>
  </w:num>
  <w:num w:numId="3" w16cid:durableId="151992081">
    <w:abstractNumId w:val="5"/>
  </w:num>
  <w:num w:numId="4" w16cid:durableId="187722623">
    <w:abstractNumId w:val="4"/>
  </w:num>
  <w:num w:numId="5" w16cid:durableId="1969818670">
    <w:abstractNumId w:val="7"/>
  </w:num>
  <w:num w:numId="6" w16cid:durableId="1147011427">
    <w:abstractNumId w:val="3"/>
  </w:num>
  <w:num w:numId="7" w16cid:durableId="205603843">
    <w:abstractNumId w:val="2"/>
  </w:num>
  <w:num w:numId="8" w16cid:durableId="156729133">
    <w:abstractNumId w:val="1"/>
  </w:num>
  <w:num w:numId="9" w16cid:durableId="40904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07C0"/>
    <w:rsid w:val="007D4C3F"/>
    <w:rsid w:val="00994E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2BC32"/>
  <w14:defaultImageDpi w14:val="300"/>
  <w15:docId w15:val="{FAA11778-21C4-BB47-BEE0-CE379482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ljs-number">
    <w:name w:val="hljs-number"/>
    <w:basedOn w:val="a2"/>
    <w:rsid w:val="007D4C3F"/>
  </w:style>
  <w:style w:type="character" w:customStyle="1" w:styleId="hljs-string">
    <w:name w:val="hljs-string"/>
    <w:basedOn w:val="a2"/>
    <w:rsid w:val="007D4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박언선</cp:lastModifiedBy>
  <cp:revision>3</cp:revision>
  <dcterms:created xsi:type="dcterms:W3CDTF">2013-12-23T23:15:00Z</dcterms:created>
  <dcterms:modified xsi:type="dcterms:W3CDTF">2024-11-21T06:05:00Z</dcterms:modified>
  <cp:category/>
</cp:coreProperties>
</file>