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3A46" w14:textId="77777777" w:rsidR="005B4D32" w:rsidRDefault="00000000">
      <w:pPr>
        <w:pStyle w:val="1"/>
        <w:jc w:val="center"/>
      </w:pPr>
      <w:r>
        <w:t>이력서</w:t>
      </w:r>
    </w:p>
    <w:p w14:paraId="369F4275" w14:textId="77777777" w:rsidR="005B4D32" w:rsidRDefault="00000000">
      <w:pPr>
        <w:pStyle w:val="21"/>
      </w:pPr>
      <w:r>
        <w:t>인적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B4D32" w14:paraId="44FCE8EA" w14:textId="77777777">
        <w:tc>
          <w:tcPr>
            <w:tcW w:w="4320" w:type="dxa"/>
          </w:tcPr>
          <w:p w14:paraId="16C550BB" w14:textId="77777777" w:rsidR="005B4D32" w:rsidRDefault="00000000">
            <w:r>
              <w:t>이름</w:t>
            </w:r>
          </w:p>
        </w:tc>
        <w:tc>
          <w:tcPr>
            <w:tcW w:w="4320" w:type="dxa"/>
          </w:tcPr>
          <w:p w14:paraId="2AB6E1B0" w14:textId="6B03FD6C" w:rsidR="005B4D32" w:rsidRDefault="00875090">
            <w:proofErr w:type="spellStart"/>
            <w:r>
              <w:rPr>
                <w:rFonts w:ascii="맑은 고딕" w:eastAsia="맑은 고딕" w:hAnsi="맑은 고딕" w:cs="맑은 고딕" w:hint="eastAsia"/>
              </w:rPr>
              <w:t>박영수</w:t>
            </w:r>
            <w:proofErr w:type="spellEnd"/>
          </w:p>
        </w:tc>
      </w:tr>
      <w:tr w:rsidR="005B4D32" w14:paraId="27C88FFA" w14:textId="77777777">
        <w:tc>
          <w:tcPr>
            <w:tcW w:w="4320" w:type="dxa"/>
          </w:tcPr>
          <w:p w14:paraId="358039E4" w14:textId="77777777" w:rsidR="005B4D32" w:rsidRDefault="00000000">
            <w:r>
              <w:t>생년월일</w:t>
            </w:r>
          </w:p>
        </w:tc>
        <w:tc>
          <w:tcPr>
            <w:tcW w:w="4320" w:type="dxa"/>
          </w:tcPr>
          <w:p w14:paraId="1339B45A" w14:textId="6C4CF61E" w:rsidR="005B4D32" w:rsidRDefault="00875090">
            <w:r>
              <w:rPr>
                <w:rStyle w:val="hljs-number"/>
              </w:rPr>
              <w:t>1955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년</w:t>
            </w:r>
            <w:r>
              <w:t xml:space="preserve"> </w:t>
            </w:r>
            <w:r>
              <w:rPr>
                <w:rStyle w:val="hljs-number"/>
              </w:rPr>
              <w:t>3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월</w:t>
            </w:r>
            <w:r>
              <w:t xml:space="preserve"> </w:t>
            </w:r>
            <w:r>
              <w:rPr>
                <w:rStyle w:val="hljs-number"/>
              </w:rPr>
              <w:t>3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일</w:t>
            </w:r>
          </w:p>
        </w:tc>
      </w:tr>
      <w:tr w:rsidR="005B4D32" w14:paraId="486CF51B" w14:textId="77777777">
        <w:tc>
          <w:tcPr>
            <w:tcW w:w="4320" w:type="dxa"/>
          </w:tcPr>
          <w:p w14:paraId="544834E6" w14:textId="77777777" w:rsidR="005B4D32" w:rsidRDefault="00000000">
            <w:r>
              <w:t>주소</w:t>
            </w:r>
          </w:p>
        </w:tc>
        <w:tc>
          <w:tcPr>
            <w:tcW w:w="4320" w:type="dxa"/>
          </w:tcPr>
          <w:p w14:paraId="7122358A" w14:textId="1B36CF03" w:rsidR="005B4D32" w:rsidRDefault="00875090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대구광역시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달서구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상인동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rStyle w:val="hljs-number"/>
                <w:lang w:eastAsia="ko-KR"/>
              </w:rPr>
              <w:t>456-78</w:t>
            </w:r>
          </w:p>
        </w:tc>
      </w:tr>
      <w:tr w:rsidR="005B4D32" w14:paraId="251F37E5" w14:textId="77777777">
        <w:tc>
          <w:tcPr>
            <w:tcW w:w="4320" w:type="dxa"/>
          </w:tcPr>
          <w:p w14:paraId="1703DDF5" w14:textId="77777777" w:rsidR="005B4D32" w:rsidRDefault="00000000">
            <w:proofErr w:type="spellStart"/>
            <w:r>
              <w:t>휴대전화</w:t>
            </w:r>
            <w:proofErr w:type="spellEnd"/>
          </w:p>
        </w:tc>
        <w:tc>
          <w:tcPr>
            <w:tcW w:w="4320" w:type="dxa"/>
          </w:tcPr>
          <w:p w14:paraId="0A66CEFB" w14:textId="5902169B" w:rsidR="005B4D32" w:rsidRDefault="00875090">
            <w:r>
              <w:rPr>
                <w:rStyle w:val="hljs-number"/>
              </w:rPr>
              <w:t>010-1111-2222</w:t>
            </w:r>
          </w:p>
        </w:tc>
      </w:tr>
      <w:tr w:rsidR="005B4D32" w14:paraId="25D8138A" w14:textId="77777777">
        <w:tc>
          <w:tcPr>
            <w:tcW w:w="4320" w:type="dxa"/>
          </w:tcPr>
          <w:p w14:paraId="39B01552" w14:textId="77777777" w:rsidR="005B4D32" w:rsidRDefault="00000000">
            <w:r>
              <w:t>이메일</w:t>
            </w:r>
          </w:p>
        </w:tc>
        <w:tc>
          <w:tcPr>
            <w:tcW w:w="4320" w:type="dxa"/>
          </w:tcPr>
          <w:p w14:paraId="332ECF6B" w14:textId="3E398D56" w:rsidR="005B4D32" w:rsidRDefault="00875090">
            <w:r>
              <w:t>parks1955@daum.net</w:t>
            </w:r>
          </w:p>
        </w:tc>
      </w:tr>
      <w:tr w:rsidR="005B4D32" w14:paraId="71B8C246" w14:textId="77777777">
        <w:tc>
          <w:tcPr>
            <w:tcW w:w="4320" w:type="dxa"/>
          </w:tcPr>
          <w:p w14:paraId="6D725C89" w14:textId="77777777" w:rsidR="005B4D32" w:rsidRDefault="00000000">
            <w:r>
              <w:t>비상연락처</w:t>
            </w:r>
          </w:p>
        </w:tc>
        <w:tc>
          <w:tcPr>
            <w:tcW w:w="4320" w:type="dxa"/>
          </w:tcPr>
          <w:p w14:paraId="5754F7F1" w14:textId="6462C9AB" w:rsidR="005B4D32" w:rsidRDefault="00875090">
            <w:r>
              <w:rPr>
                <w:rStyle w:val="hljs-number"/>
              </w:rPr>
              <w:t>010-3333-4444</w:t>
            </w:r>
            <w:r>
              <w:t xml:space="preserve"> </w:t>
            </w:r>
            <w:r>
              <w:rPr>
                <w:rStyle w:val="hljs-string"/>
              </w:rPr>
              <w:t>(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배우자</w:t>
            </w:r>
            <w:proofErr w:type="spellEnd"/>
            <w:r>
              <w:rPr>
                <w:rStyle w:val="hljs-string"/>
              </w:rPr>
              <w:t>)</w:t>
            </w:r>
          </w:p>
        </w:tc>
      </w:tr>
      <w:tr w:rsidR="005B4D32" w14:paraId="4DC5428A" w14:textId="77777777">
        <w:tc>
          <w:tcPr>
            <w:tcW w:w="4320" w:type="dxa"/>
          </w:tcPr>
          <w:p w14:paraId="5801DC95" w14:textId="77777777" w:rsidR="005B4D32" w:rsidRDefault="005B4D32"/>
        </w:tc>
        <w:tc>
          <w:tcPr>
            <w:tcW w:w="4320" w:type="dxa"/>
          </w:tcPr>
          <w:p w14:paraId="5A782235" w14:textId="77777777" w:rsidR="005B4D32" w:rsidRDefault="005B4D32"/>
        </w:tc>
      </w:tr>
    </w:tbl>
    <w:p w14:paraId="23968891" w14:textId="77777777" w:rsidR="005B4D32" w:rsidRDefault="00000000">
      <w:pPr>
        <w:pStyle w:val="21"/>
      </w:pPr>
      <w:r>
        <w:t>경력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B4D32" w14:paraId="1769A275" w14:textId="77777777">
        <w:tc>
          <w:tcPr>
            <w:tcW w:w="2880" w:type="dxa"/>
          </w:tcPr>
          <w:p w14:paraId="6101F3BF" w14:textId="77777777" w:rsidR="005B4D32" w:rsidRDefault="00000000">
            <w:r>
              <w:t>근무</w:t>
            </w:r>
            <w:r>
              <w:t xml:space="preserve"> </w:t>
            </w:r>
            <w:r>
              <w:t>기간</w:t>
            </w:r>
          </w:p>
        </w:tc>
        <w:tc>
          <w:tcPr>
            <w:tcW w:w="2880" w:type="dxa"/>
          </w:tcPr>
          <w:p w14:paraId="22F0D4C2" w14:textId="77777777" w:rsidR="005B4D32" w:rsidRDefault="00000000">
            <w:r>
              <w:t>회사명</w:t>
            </w:r>
          </w:p>
        </w:tc>
        <w:tc>
          <w:tcPr>
            <w:tcW w:w="2880" w:type="dxa"/>
          </w:tcPr>
          <w:p w14:paraId="0C1EDF4F" w14:textId="77777777" w:rsidR="005B4D32" w:rsidRDefault="00000000">
            <w:r>
              <w:t>직무</w:t>
            </w:r>
          </w:p>
        </w:tc>
      </w:tr>
      <w:tr w:rsidR="005B4D32" w14:paraId="03DC983C" w14:textId="77777777">
        <w:tc>
          <w:tcPr>
            <w:tcW w:w="2880" w:type="dxa"/>
          </w:tcPr>
          <w:p w14:paraId="4A8A244A" w14:textId="6C2888FA" w:rsidR="005B4D32" w:rsidRDefault="00875090">
            <w:r>
              <w:rPr>
                <w:rStyle w:val="hljs-number"/>
              </w:rPr>
              <w:t>1982.07</w:t>
            </w:r>
            <w:r>
              <w:t xml:space="preserve"> </w:t>
            </w:r>
            <w:r>
              <w:rPr>
                <w:rStyle w:val="hljs-string"/>
              </w:rPr>
              <w:t>~</w:t>
            </w:r>
            <w:r>
              <w:t xml:space="preserve"> </w:t>
            </w:r>
            <w:r>
              <w:rPr>
                <w:rStyle w:val="hljs-attr"/>
              </w:rPr>
              <w:t>2007.05</w:t>
            </w:r>
          </w:p>
        </w:tc>
        <w:tc>
          <w:tcPr>
            <w:tcW w:w="2880" w:type="dxa"/>
          </w:tcPr>
          <w:p w14:paraId="309F1728" w14:textId="2E3147FA" w:rsidR="005B4D32" w:rsidRDefault="00875090">
            <w:proofErr w:type="spellStart"/>
            <w:r>
              <w:rPr>
                <w:rFonts w:ascii="맑은 고딕" w:eastAsia="맑은 고딕" w:hAnsi="맑은 고딕" w:cs="맑은 고딕" w:hint="eastAsia"/>
              </w:rPr>
              <w:t>대구은행</w:t>
            </w:r>
            <w:proofErr w:type="spellEnd"/>
          </w:p>
        </w:tc>
        <w:tc>
          <w:tcPr>
            <w:tcW w:w="2880" w:type="dxa"/>
          </w:tcPr>
          <w:p w14:paraId="62481F10" w14:textId="4F8D6D6D" w:rsidR="005B4D32" w:rsidRDefault="00875090">
            <w:proofErr w:type="spellStart"/>
            <w:r>
              <w:rPr>
                <w:rFonts w:ascii="맑은 고딕" w:eastAsia="맑은 고딕" w:hAnsi="맑은 고딕" w:cs="맑은 고딕" w:hint="eastAsia"/>
              </w:rPr>
              <w:t>고객관리팀</w:t>
            </w:r>
            <w:proofErr w:type="spellEnd"/>
          </w:p>
        </w:tc>
      </w:tr>
      <w:tr w:rsidR="005B4D32" w14:paraId="453E744F" w14:textId="77777777">
        <w:tc>
          <w:tcPr>
            <w:tcW w:w="2880" w:type="dxa"/>
          </w:tcPr>
          <w:p w14:paraId="40C8ED18" w14:textId="67DFB57C" w:rsidR="005B4D32" w:rsidRDefault="00875090">
            <w:r>
              <w:rPr>
                <w:rStyle w:val="hljs-number"/>
              </w:rPr>
              <w:t>2010.09</w:t>
            </w:r>
            <w:r>
              <w:t xml:space="preserve"> </w:t>
            </w:r>
            <w:r>
              <w:rPr>
                <w:rStyle w:val="hljs-string"/>
              </w:rPr>
              <w:t>~</w:t>
            </w:r>
            <w:r>
              <w:t xml:space="preserve"> </w:t>
            </w:r>
            <w:r>
              <w:rPr>
                <w:rStyle w:val="hljs-attr"/>
              </w:rPr>
              <w:t>2019.12</w:t>
            </w:r>
          </w:p>
        </w:tc>
        <w:tc>
          <w:tcPr>
            <w:tcW w:w="2880" w:type="dxa"/>
          </w:tcPr>
          <w:p w14:paraId="773C8D81" w14:textId="2C421EC8" w:rsidR="005B4D32" w:rsidRDefault="00875090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동산아파트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관리사무소</w:t>
            </w:r>
          </w:p>
        </w:tc>
        <w:tc>
          <w:tcPr>
            <w:tcW w:w="2880" w:type="dxa"/>
          </w:tcPr>
          <w:p w14:paraId="690D7B42" w14:textId="18663D2E" w:rsidR="005B4D32" w:rsidRDefault="00875090"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시설</w:t>
            </w:r>
            <w:proofErr w:type="spellEnd"/>
            <w:r>
              <w:t xml:space="preserve"> 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관리</w:t>
            </w:r>
            <w:proofErr w:type="spellEnd"/>
          </w:p>
        </w:tc>
      </w:tr>
    </w:tbl>
    <w:p w14:paraId="0800D2AB" w14:textId="77777777" w:rsidR="005B4D32" w:rsidRDefault="00000000">
      <w:pPr>
        <w:pStyle w:val="21"/>
      </w:pPr>
      <w:r>
        <w:t>자격</w:t>
      </w:r>
      <w:r>
        <w:t xml:space="preserve"> </w:t>
      </w:r>
      <w:r>
        <w:t>사항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B4D32" w14:paraId="77875D39" w14:textId="77777777">
        <w:tc>
          <w:tcPr>
            <w:tcW w:w="4320" w:type="dxa"/>
          </w:tcPr>
          <w:p w14:paraId="229EA70A" w14:textId="77777777" w:rsidR="005B4D32" w:rsidRDefault="00000000">
            <w:r>
              <w:t>취득일</w:t>
            </w:r>
          </w:p>
        </w:tc>
        <w:tc>
          <w:tcPr>
            <w:tcW w:w="4320" w:type="dxa"/>
          </w:tcPr>
          <w:p w14:paraId="3B7AF7F6" w14:textId="77777777" w:rsidR="005B4D32" w:rsidRDefault="00000000">
            <w:r>
              <w:t>자격증명</w:t>
            </w:r>
          </w:p>
        </w:tc>
      </w:tr>
      <w:tr w:rsidR="005B4D32" w14:paraId="7F4325DB" w14:textId="77777777">
        <w:tc>
          <w:tcPr>
            <w:tcW w:w="4320" w:type="dxa"/>
          </w:tcPr>
          <w:p w14:paraId="1F105124" w14:textId="507B7B8C" w:rsidR="005B4D32" w:rsidRDefault="00875090">
            <w:r>
              <w:t>2005.12</w:t>
            </w:r>
          </w:p>
        </w:tc>
        <w:tc>
          <w:tcPr>
            <w:tcW w:w="4320" w:type="dxa"/>
          </w:tcPr>
          <w:p w14:paraId="5005881A" w14:textId="060976CE" w:rsidR="005B4D32" w:rsidRDefault="00875090"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컴퓨터</w:t>
            </w:r>
            <w:proofErr w:type="spellEnd"/>
            <w:r>
              <w:t xml:space="preserve"> </w:t>
            </w:r>
            <w:proofErr w:type="spellStart"/>
            <w:r>
              <w:rPr>
                <w:rStyle w:val="hljs-string"/>
                <w:rFonts w:ascii="맑은 고딕" w:eastAsia="맑은 고딕" w:hAnsi="맑은 고딕" w:cs="맑은 고딕" w:hint="eastAsia"/>
              </w:rPr>
              <w:t>활용능력</w:t>
            </w:r>
            <w:proofErr w:type="spellEnd"/>
            <w:r>
              <w:t xml:space="preserve"> </w:t>
            </w:r>
            <w:r>
              <w:rPr>
                <w:rStyle w:val="hljs-number"/>
              </w:rPr>
              <w:t>2</w:t>
            </w:r>
            <w:r>
              <w:rPr>
                <w:rStyle w:val="hljs-string"/>
                <w:rFonts w:ascii="맑은 고딕" w:eastAsia="맑은 고딕" w:hAnsi="맑은 고딕" w:cs="맑은 고딕" w:hint="eastAsia"/>
              </w:rPr>
              <w:t>급</w:t>
            </w:r>
          </w:p>
        </w:tc>
      </w:tr>
      <w:tr w:rsidR="00875090" w14:paraId="1623F602" w14:textId="77777777">
        <w:tc>
          <w:tcPr>
            <w:tcW w:w="4320" w:type="dxa"/>
          </w:tcPr>
          <w:p w14:paraId="4DF66122" w14:textId="42C38C01" w:rsidR="00875090" w:rsidRDefault="00875090">
            <w:r>
              <w:t>2015.06</w:t>
            </w:r>
          </w:p>
        </w:tc>
        <w:tc>
          <w:tcPr>
            <w:tcW w:w="4320" w:type="dxa"/>
          </w:tcPr>
          <w:p w14:paraId="7FF932EF" w14:textId="45C69BA3" w:rsidR="00875090" w:rsidRDefault="00875090">
            <w:pP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경비지도사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자격증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취득</w:t>
            </w:r>
          </w:p>
        </w:tc>
      </w:tr>
    </w:tbl>
    <w:p w14:paraId="26401A76" w14:textId="77777777" w:rsidR="005B4D32" w:rsidRDefault="00000000">
      <w:pPr>
        <w:pStyle w:val="21"/>
      </w:pPr>
      <w:proofErr w:type="spellStart"/>
      <w:r>
        <w:t>학력</w:t>
      </w:r>
      <w:proofErr w:type="spellEnd"/>
      <w:r>
        <w:t xml:space="preserve"> </w:t>
      </w:r>
      <w:proofErr w:type="spellStart"/>
      <w:r>
        <w:t>사항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B4D32" w14:paraId="0BD74D15" w14:textId="77777777">
        <w:tc>
          <w:tcPr>
            <w:tcW w:w="4320" w:type="dxa"/>
          </w:tcPr>
          <w:p w14:paraId="0443D911" w14:textId="77777777" w:rsidR="005B4D32" w:rsidRDefault="00000000">
            <w:r>
              <w:t>졸업일</w:t>
            </w:r>
          </w:p>
        </w:tc>
        <w:tc>
          <w:tcPr>
            <w:tcW w:w="4320" w:type="dxa"/>
          </w:tcPr>
          <w:p w14:paraId="39EB1D7E" w14:textId="77777777" w:rsidR="005B4D32" w:rsidRDefault="00000000">
            <w:r>
              <w:t>학교명</w:t>
            </w:r>
          </w:p>
        </w:tc>
      </w:tr>
      <w:tr w:rsidR="005B4D32" w14:paraId="1D12A195" w14:textId="77777777">
        <w:tc>
          <w:tcPr>
            <w:tcW w:w="4320" w:type="dxa"/>
          </w:tcPr>
          <w:p w14:paraId="5DB4DE17" w14:textId="09F96D1F" w:rsidR="005B4D32" w:rsidRDefault="00875090">
            <w:r>
              <w:t>1973.02</w:t>
            </w:r>
          </w:p>
        </w:tc>
        <w:tc>
          <w:tcPr>
            <w:tcW w:w="4320" w:type="dxa"/>
          </w:tcPr>
          <w:p w14:paraId="7EB912C9" w14:textId="3C2D8FAA" w:rsidR="005B4D32" w:rsidRDefault="00875090">
            <w:pPr>
              <w:rPr>
                <w:lang w:eastAsia="ko-KR"/>
              </w:rPr>
            </w:pP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대구상업고등학교</w:t>
            </w:r>
            <w:r>
              <w:rPr>
                <w:lang w:eastAsia="ko-KR"/>
              </w:rPr>
              <w:t xml:space="preserve"> </w:t>
            </w:r>
            <w:r>
              <w:rPr>
                <w:rStyle w:val="hljs-string"/>
                <w:rFonts w:ascii="맑은 고딕" w:eastAsia="맑은 고딕" w:hAnsi="맑은 고딕" w:cs="맑은 고딕" w:hint="eastAsia"/>
                <w:lang w:eastAsia="ko-KR"/>
              </w:rPr>
              <w:t>졸업</w:t>
            </w:r>
          </w:p>
        </w:tc>
      </w:tr>
    </w:tbl>
    <w:p w14:paraId="6ECD8EA4" w14:textId="77777777" w:rsidR="005B4D32" w:rsidRDefault="00000000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틀림없음을</w:t>
      </w:r>
      <w:r>
        <w:rPr>
          <w:lang w:eastAsia="ko-KR"/>
        </w:rPr>
        <w:t xml:space="preserve"> </w:t>
      </w:r>
      <w:r>
        <w:rPr>
          <w:lang w:eastAsia="ko-KR"/>
        </w:rPr>
        <w:t>확인합니다</w:t>
      </w:r>
      <w:r>
        <w:rPr>
          <w:lang w:eastAsia="ko-KR"/>
        </w:rPr>
        <w:t>.</w:t>
      </w:r>
    </w:p>
    <w:p w14:paraId="5EE62EA6" w14:textId="3BCC0E25" w:rsidR="005B4D32" w:rsidRDefault="00000000">
      <w:pPr>
        <w:jc w:val="right"/>
      </w:pPr>
      <w:r>
        <w:t>2021</w:t>
      </w:r>
      <w:r>
        <w:t>년</w:t>
      </w:r>
      <w:r>
        <w:t xml:space="preserve"> 05</w:t>
      </w:r>
      <w:r>
        <w:t>월</w:t>
      </w:r>
      <w:r>
        <w:t xml:space="preserve"> 01</w:t>
      </w:r>
      <w:r>
        <w:t>일</w:t>
      </w:r>
      <w:r>
        <w:t xml:space="preserve">   </w:t>
      </w:r>
      <w:proofErr w:type="spellStart"/>
      <w:r>
        <w:t>성명</w:t>
      </w:r>
      <w:proofErr w:type="spellEnd"/>
      <w:r>
        <w:t xml:space="preserve">: </w:t>
      </w:r>
      <w:r w:rsidR="00875090">
        <w:rPr>
          <w:rFonts w:ascii="맑은 고딕" w:eastAsia="맑은 고딕" w:hAnsi="맑은 고딕" w:cs="맑은 고딕" w:hint="eastAsia"/>
          <w:lang w:eastAsia="ko-KR"/>
        </w:rPr>
        <w:t>박영수</w:t>
      </w:r>
      <w:r>
        <w:t xml:space="preserve"> (</w:t>
      </w:r>
      <w:r>
        <w:t>인</w:t>
      </w:r>
      <w:r>
        <w:t>)</w:t>
      </w:r>
    </w:p>
    <w:sectPr w:rsidR="005B4D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105380">
    <w:abstractNumId w:val="8"/>
  </w:num>
  <w:num w:numId="2" w16cid:durableId="1732772602">
    <w:abstractNumId w:val="6"/>
  </w:num>
  <w:num w:numId="3" w16cid:durableId="746727040">
    <w:abstractNumId w:val="5"/>
  </w:num>
  <w:num w:numId="4" w16cid:durableId="1824344787">
    <w:abstractNumId w:val="4"/>
  </w:num>
  <w:num w:numId="5" w16cid:durableId="496657697">
    <w:abstractNumId w:val="7"/>
  </w:num>
  <w:num w:numId="6" w16cid:durableId="750472996">
    <w:abstractNumId w:val="3"/>
  </w:num>
  <w:num w:numId="7" w16cid:durableId="1434131747">
    <w:abstractNumId w:val="2"/>
  </w:num>
  <w:num w:numId="8" w16cid:durableId="330719954">
    <w:abstractNumId w:val="1"/>
  </w:num>
  <w:num w:numId="9" w16cid:durableId="150840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D32"/>
    <w:rsid w:val="008750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88A9B0"/>
  <w14:defaultImageDpi w14:val="300"/>
  <w15:docId w15:val="{FAA11778-21C4-BB47-BEE0-CE379482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ljs-number">
    <w:name w:val="hljs-number"/>
    <w:basedOn w:val="a2"/>
    <w:rsid w:val="00875090"/>
  </w:style>
  <w:style w:type="character" w:customStyle="1" w:styleId="hljs-string">
    <w:name w:val="hljs-string"/>
    <w:basedOn w:val="a2"/>
    <w:rsid w:val="00875090"/>
  </w:style>
  <w:style w:type="character" w:customStyle="1" w:styleId="hljs-attr">
    <w:name w:val="hljs-attr"/>
    <w:basedOn w:val="a2"/>
    <w:rsid w:val="0087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박언선</cp:lastModifiedBy>
  <cp:revision>2</cp:revision>
  <dcterms:created xsi:type="dcterms:W3CDTF">2013-12-23T23:15:00Z</dcterms:created>
  <dcterms:modified xsi:type="dcterms:W3CDTF">2024-11-21T06:08:00Z</dcterms:modified>
  <cp:category/>
</cp:coreProperties>
</file>