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이력서</w:t>
      </w:r>
    </w:p>
    <w:p>
      <w:pPr>
        <w:pStyle w:val="Heading2"/>
      </w:pPr>
      <w:r>
        <w:t>인적 사항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이름</w:t>
            </w:r>
          </w:p>
        </w:tc>
        <w:tc>
          <w:tcPr>
            <w:tcW w:type="dxa" w:w="4320"/>
          </w:tcPr>
          <w:p>
            <w:r>
              <w:t>홍길동</w:t>
            </w:r>
          </w:p>
        </w:tc>
      </w:tr>
      <w:tr>
        <w:tc>
          <w:tcPr>
            <w:tcW w:type="dxa" w:w="4320"/>
          </w:tcPr>
          <w:p>
            <w:r>
              <w:t>생년월일</w:t>
            </w:r>
          </w:p>
        </w:tc>
        <w:tc>
          <w:tcPr>
            <w:tcW w:type="dxa" w:w="4320"/>
          </w:tcPr>
          <w:p>
            <w:r>
              <w:t>1953년 10월 04일</w:t>
            </w:r>
          </w:p>
        </w:tc>
      </w:tr>
      <w:tr>
        <w:tc>
          <w:tcPr>
            <w:tcW w:type="dxa" w:w="4320"/>
          </w:tcPr>
          <w:p>
            <w:r>
              <w:t>주소</w:t>
            </w:r>
          </w:p>
        </w:tc>
        <w:tc>
          <w:tcPr>
            <w:tcW w:type="dxa" w:w="4320"/>
          </w:tcPr>
          <w:p>
            <w:r>
              <w:t>서울시 양천구 남부순환로569 신월동 가나아파트 1004호</w:t>
            </w:r>
          </w:p>
        </w:tc>
      </w:tr>
      <w:tr>
        <w:tc>
          <w:tcPr>
            <w:tcW w:type="dxa" w:w="4320"/>
          </w:tcPr>
          <w:p>
            <w:r>
              <w:t>휴대전화</w:t>
            </w:r>
          </w:p>
        </w:tc>
        <w:tc>
          <w:tcPr>
            <w:tcW w:type="dxa" w:w="4320"/>
          </w:tcPr>
          <w:p>
            <w:r>
              <w:t>010-1234-4444</w:t>
            </w:r>
          </w:p>
        </w:tc>
      </w:tr>
      <w:tr>
        <w:tc>
          <w:tcPr>
            <w:tcW w:type="dxa" w:w="4320"/>
          </w:tcPr>
          <w:p>
            <w:r>
              <w:t>이메일</w:t>
            </w:r>
          </w:p>
        </w:tc>
        <w:tc>
          <w:tcPr>
            <w:tcW w:type="dxa" w:w="4320"/>
          </w:tcPr>
          <w:p>
            <w:r>
              <w:t>dream.hee@hanmail.net</w:t>
            </w:r>
          </w:p>
        </w:tc>
      </w:tr>
      <w:tr>
        <w:tc>
          <w:tcPr>
            <w:tcW w:type="dxa" w:w="4320"/>
          </w:tcPr>
          <w:p>
            <w:r>
              <w:t>비상연락처</w:t>
            </w:r>
          </w:p>
        </w:tc>
        <w:tc>
          <w:tcPr>
            <w:tcW w:type="dxa" w:w="4320"/>
          </w:tcPr>
          <w:p>
            <w:r>
              <w:t>010-4567-8900 (배우자)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2"/>
      </w:pPr>
      <w:r>
        <w:t>경력 사항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근무 기간</w:t>
            </w:r>
          </w:p>
        </w:tc>
        <w:tc>
          <w:tcPr>
            <w:tcW w:type="dxa" w:w="2880"/>
          </w:tcPr>
          <w:p>
            <w:r>
              <w:t>회사명</w:t>
            </w:r>
          </w:p>
        </w:tc>
        <w:tc>
          <w:tcPr>
            <w:tcW w:type="dxa" w:w="2880"/>
          </w:tcPr>
          <w:p>
            <w:r>
              <w:t>직무</w:t>
            </w:r>
          </w:p>
        </w:tc>
      </w:tr>
      <w:tr>
        <w:tc>
          <w:tcPr>
            <w:tcW w:type="dxa" w:w="2880"/>
          </w:tcPr>
          <w:p>
            <w:r>
              <w:t>1987. 3 - 2017. 6</w:t>
            </w:r>
          </w:p>
        </w:tc>
        <w:tc>
          <w:tcPr>
            <w:tcW w:type="dxa" w:w="2880"/>
          </w:tcPr>
          <w:p>
            <w:r>
              <w:t>한국국제택시회사</w:t>
            </w:r>
          </w:p>
        </w:tc>
        <w:tc>
          <w:tcPr>
            <w:tcW w:type="dxa" w:w="2880"/>
          </w:tcPr>
          <w:p>
            <w:r>
              <w:t>경비</w:t>
            </w:r>
          </w:p>
        </w:tc>
      </w:tr>
      <w:tr>
        <w:tc>
          <w:tcPr>
            <w:tcW w:type="dxa" w:w="2880"/>
          </w:tcPr>
          <w:p>
            <w:r>
              <w:t>2018. 2 - 2019. 12</w:t>
            </w:r>
          </w:p>
        </w:tc>
        <w:tc>
          <w:tcPr>
            <w:tcW w:type="dxa" w:w="2880"/>
          </w:tcPr>
          <w:p>
            <w:r>
              <w:t>아파트</w:t>
            </w:r>
          </w:p>
        </w:tc>
        <w:tc>
          <w:tcPr>
            <w:tcW w:type="dxa" w:w="2880"/>
          </w:tcPr>
          <w:p>
            <w:r>
              <w:t>경비</w:t>
            </w:r>
          </w:p>
        </w:tc>
      </w:tr>
    </w:tbl>
    <w:p>
      <w:pPr>
        <w:pStyle w:val="Heading2"/>
      </w:pPr>
      <w:r>
        <w:t>자격 사항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취득일</w:t>
            </w:r>
          </w:p>
        </w:tc>
        <w:tc>
          <w:tcPr>
            <w:tcW w:type="dxa" w:w="4320"/>
          </w:tcPr>
          <w:p>
            <w:r>
              <w:t>자격증명</w:t>
            </w:r>
          </w:p>
        </w:tc>
      </w:tr>
      <w:tr>
        <w:tc>
          <w:tcPr>
            <w:tcW w:type="dxa" w:w="4320"/>
          </w:tcPr>
          <w:p>
            <w:r>
              <w:t>2018. 11. 29</w:t>
            </w:r>
          </w:p>
        </w:tc>
        <w:tc>
          <w:tcPr>
            <w:tcW w:type="dxa" w:w="4320"/>
          </w:tcPr>
          <w:p>
            <w:r>
              <w:t>경비신임교육 이수</w:t>
            </w:r>
          </w:p>
        </w:tc>
      </w:tr>
    </w:tbl>
    <w:p>
      <w:pPr>
        <w:pStyle w:val="Heading2"/>
      </w:pPr>
      <w:r>
        <w:t>훈련 사항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훈련일</w:t>
            </w:r>
          </w:p>
        </w:tc>
        <w:tc>
          <w:tcPr>
            <w:tcW w:type="dxa" w:w="2880"/>
          </w:tcPr>
          <w:p>
            <w:r>
              <w:t>훈련명</w:t>
            </w:r>
          </w:p>
        </w:tc>
        <w:tc>
          <w:tcPr>
            <w:tcW w:type="dxa" w:w="2880"/>
          </w:tcPr>
          <w:p>
            <w:r>
              <w:t>훈련기관</w:t>
            </w:r>
          </w:p>
        </w:tc>
      </w:tr>
      <w:tr>
        <w:tc>
          <w:tcPr>
            <w:tcW w:type="dxa" w:w="2880"/>
          </w:tcPr>
          <w:p>
            <w:r>
              <w:t>2019. 06</w:t>
            </w:r>
          </w:p>
        </w:tc>
        <w:tc>
          <w:tcPr>
            <w:tcW w:type="dxa" w:w="2880"/>
          </w:tcPr>
          <w:p>
            <w:r>
              <w:t>취업역량교육(2시간)</w:t>
            </w:r>
          </w:p>
        </w:tc>
        <w:tc>
          <w:tcPr>
            <w:tcW w:type="dxa" w:w="2880"/>
          </w:tcPr>
          <w:p>
            <w:r>
              <w:t>서울시 시니어클럽</w:t>
            </w:r>
          </w:p>
        </w:tc>
      </w:tr>
      <w:tr>
        <w:tc>
          <w:tcPr>
            <w:tcW w:type="dxa" w:w="2880"/>
          </w:tcPr>
          <w:p>
            <w:r>
              <w:t>2019. 11.13-14</w:t>
            </w:r>
          </w:p>
        </w:tc>
        <w:tc>
          <w:tcPr>
            <w:tcW w:type="dxa" w:w="2880"/>
          </w:tcPr>
          <w:p>
            <w:r>
              <w:t>배달원 교육</w:t>
            </w:r>
          </w:p>
        </w:tc>
        <w:tc>
          <w:tcPr>
            <w:tcW w:type="dxa" w:w="2880"/>
          </w:tcPr>
          <w:p>
            <w:r>
              <w:t>서울시시니어클럽</w:t>
            </w:r>
          </w:p>
        </w:tc>
      </w:tr>
    </w:tbl>
    <w:p>
      <w:pPr>
        <w:pStyle w:val="Heading2"/>
      </w:pPr>
      <w:r>
        <w:t>학력 사항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졸업일</w:t>
            </w:r>
          </w:p>
        </w:tc>
        <w:tc>
          <w:tcPr>
            <w:tcW w:type="dxa" w:w="4320"/>
          </w:tcPr>
          <w:p>
            <w:r>
              <w:t>학교명</w:t>
            </w:r>
          </w:p>
        </w:tc>
      </w:tr>
      <w:tr>
        <w:tc>
          <w:tcPr>
            <w:tcW w:type="dxa" w:w="4320"/>
          </w:tcPr>
          <w:p>
            <w:r>
              <w:t>1973. 2</w:t>
            </w:r>
          </w:p>
        </w:tc>
        <w:tc>
          <w:tcPr>
            <w:tcW w:type="dxa" w:w="4320"/>
          </w:tcPr>
          <w:p>
            <w:r>
              <w:t>전문고등학교 졸업</w:t>
            </w:r>
          </w:p>
        </w:tc>
      </w:tr>
    </w:tbl>
    <w:p>
      <w:r>
        <w:br/>
        <w:t>위 내용은 틀림없음을 확인합니다.</w:t>
      </w:r>
    </w:p>
    <w:p>
      <w:pPr>
        <w:jc w:val="right"/>
      </w:pPr>
      <w:r>
        <w:t>2021년 05월 01일   성명: 홍길동 (인)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